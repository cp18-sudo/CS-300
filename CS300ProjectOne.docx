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F4F10"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Christopher Prempeh</w:t>
      </w:r>
    </w:p>
    <w:p w14:paraId="0EE8D19D"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CS-300 DSA: Analysis and Design</w:t>
      </w:r>
    </w:p>
    <w:p w14:paraId="287991DD" w14:textId="77777777" w:rsid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October 2025</w:t>
      </w:r>
    </w:p>
    <w:p w14:paraId="5C2CF336" w14:textId="65FCA602" w:rsidR="00CB0DA2" w:rsidRPr="00EF0401" w:rsidRDefault="00000000" w:rsidP="00EF0401">
      <w:pPr>
        <w:spacing w:line="480" w:lineRule="auto"/>
        <w:jc w:val="center"/>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Project One: Pseudocode and Runtime Analysis</w:t>
      </w:r>
    </w:p>
    <w:p w14:paraId="437B4771" w14:textId="77777777" w:rsidR="00CB0DA2" w:rsidRPr="00EF0401" w:rsidRDefault="00000000" w:rsidP="00EF0401">
      <w:pPr>
        <w:pStyle w:val="Heading2"/>
        <w:spacing w:line="480" w:lineRule="auto"/>
        <w:rPr>
          <w:rFonts w:cstheme="majorHAnsi"/>
          <w:color w:val="000000" w:themeColor="text1"/>
          <w:sz w:val="24"/>
          <w:szCs w:val="24"/>
        </w:rPr>
      </w:pPr>
      <w:r w:rsidRPr="00EF0401">
        <w:rPr>
          <w:rFonts w:cstheme="majorHAnsi"/>
          <w:color w:val="000000" w:themeColor="text1"/>
          <w:sz w:val="24"/>
          <w:szCs w:val="24"/>
        </w:rPr>
        <w:t>Vector Data Structure Pseudocode</w:t>
      </w:r>
    </w:p>
    <w:p w14:paraId="6B70984F"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STRUCT Course</w:t>
      </w:r>
      <w:r w:rsidRPr="00EF0401">
        <w:rPr>
          <w:rFonts w:asciiTheme="majorHAnsi" w:hAnsiTheme="majorHAnsi" w:cstheme="majorHAnsi"/>
          <w:color w:val="000000" w:themeColor="text1"/>
          <w:sz w:val="24"/>
          <w:szCs w:val="24"/>
        </w:rPr>
        <w:br/>
        <w:t xml:space="preserve">    courseNumber</w:t>
      </w:r>
      <w:r w:rsidRPr="00EF0401">
        <w:rPr>
          <w:rFonts w:asciiTheme="majorHAnsi" w:hAnsiTheme="majorHAnsi" w:cstheme="majorHAnsi"/>
          <w:color w:val="000000" w:themeColor="text1"/>
          <w:sz w:val="24"/>
          <w:szCs w:val="24"/>
        </w:rPr>
        <w:br/>
        <w:t xml:space="preserve">    name</w:t>
      </w:r>
      <w:r w:rsidRPr="00EF0401">
        <w:rPr>
          <w:rFonts w:asciiTheme="majorHAnsi" w:hAnsiTheme="majorHAnsi" w:cstheme="majorHAnsi"/>
          <w:color w:val="000000" w:themeColor="text1"/>
          <w:sz w:val="24"/>
          <w:szCs w:val="24"/>
        </w:rPr>
        <w:br/>
        <w:t xml:space="preserve">    prerequisites = list of courseNumbers</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loadCourses(filename)</w:t>
      </w:r>
      <w:r w:rsidRPr="00EF0401">
        <w:rPr>
          <w:rFonts w:asciiTheme="majorHAnsi" w:hAnsiTheme="majorHAnsi" w:cstheme="majorHAnsi"/>
          <w:color w:val="000000" w:themeColor="text1"/>
          <w:sz w:val="24"/>
          <w:szCs w:val="24"/>
        </w:rPr>
        <w:br/>
        <w:t xml:space="preserve">    open file</w:t>
      </w:r>
      <w:r w:rsidRPr="00EF0401">
        <w:rPr>
          <w:rFonts w:asciiTheme="majorHAnsi" w:hAnsiTheme="majorHAnsi" w:cstheme="majorHAnsi"/>
          <w:color w:val="000000" w:themeColor="text1"/>
          <w:sz w:val="24"/>
          <w:szCs w:val="24"/>
        </w:rPr>
        <w:br/>
        <w:t xml:space="preserve">    for each line in file</w:t>
      </w:r>
      <w:r w:rsidRPr="00EF0401">
        <w:rPr>
          <w:rFonts w:asciiTheme="majorHAnsi" w:hAnsiTheme="majorHAnsi" w:cstheme="majorHAnsi"/>
          <w:color w:val="000000" w:themeColor="text1"/>
          <w:sz w:val="24"/>
          <w:szCs w:val="24"/>
        </w:rPr>
        <w:br/>
        <w:t xml:space="preserve">        tokens = split line by comma</w:t>
      </w:r>
      <w:r w:rsidRPr="00EF0401">
        <w:rPr>
          <w:rFonts w:asciiTheme="majorHAnsi" w:hAnsiTheme="majorHAnsi" w:cstheme="majorHAnsi"/>
          <w:color w:val="000000" w:themeColor="text1"/>
          <w:sz w:val="24"/>
          <w:szCs w:val="24"/>
        </w:rPr>
        <w:br/>
        <w:t xml:space="preserve">        if tokens length &lt; 2</w:t>
      </w:r>
      <w:r w:rsidRPr="00EF0401">
        <w:rPr>
          <w:rFonts w:asciiTheme="majorHAnsi" w:hAnsiTheme="majorHAnsi" w:cstheme="majorHAnsi"/>
          <w:color w:val="000000" w:themeColor="text1"/>
          <w:sz w:val="24"/>
          <w:szCs w:val="24"/>
        </w:rPr>
        <w:br/>
        <w:t xml:space="preserve">            print "Format error: missing course number or name"</w:t>
      </w:r>
      <w:r w:rsidRPr="00EF0401">
        <w:rPr>
          <w:rFonts w:asciiTheme="majorHAnsi" w:hAnsiTheme="majorHAnsi" w:cstheme="majorHAnsi"/>
          <w:color w:val="000000" w:themeColor="text1"/>
          <w:sz w:val="24"/>
          <w:szCs w:val="24"/>
        </w:rPr>
        <w:br/>
        <w:t xml:space="preserve">            continue</w:t>
      </w:r>
      <w:r w:rsidRPr="00EF0401">
        <w:rPr>
          <w:rFonts w:asciiTheme="majorHAnsi" w:hAnsiTheme="majorHAnsi" w:cstheme="majorHAnsi"/>
          <w:color w:val="000000" w:themeColor="text1"/>
          <w:sz w:val="24"/>
          <w:szCs w:val="24"/>
        </w:rPr>
        <w:br/>
        <w:t xml:space="preserve">        course = new Course</w:t>
      </w:r>
      <w:r w:rsidRPr="00EF0401">
        <w:rPr>
          <w:rFonts w:asciiTheme="majorHAnsi" w:hAnsiTheme="majorHAnsi" w:cstheme="majorHAnsi"/>
          <w:color w:val="000000" w:themeColor="text1"/>
          <w:sz w:val="24"/>
          <w:szCs w:val="24"/>
        </w:rPr>
        <w:br/>
        <w:t xml:space="preserve">        course.courseNumber = tokens[0]</w:t>
      </w:r>
      <w:r w:rsidRPr="00EF0401">
        <w:rPr>
          <w:rFonts w:asciiTheme="majorHAnsi" w:hAnsiTheme="majorHAnsi" w:cstheme="majorHAnsi"/>
          <w:color w:val="000000" w:themeColor="text1"/>
          <w:sz w:val="24"/>
          <w:szCs w:val="24"/>
        </w:rPr>
        <w:br/>
        <w:t xml:space="preserve">        course.name = tokens[1]</w:t>
      </w:r>
      <w:r w:rsidRPr="00EF0401">
        <w:rPr>
          <w:rFonts w:asciiTheme="majorHAnsi" w:hAnsiTheme="majorHAnsi" w:cstheme="majorHAnsi"/>
          <w:color w:val="000000" w:themeColor="text1"/>
          <w:sz w:val="24"/>
          <w:szCs w:val="24"/>
        </w:rPr>
        <w:br/>
        <w:t xml:space="preserve">        for each token from index 2 to end</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lastRenderedPageBreak/>
        <w:t xml:space="preserve">            if token exists as a courseNumber in the file</w:t>
      </w:r>
      <w:r w:rsidRPr="00EF0401">
        <w:rPr>
          <w:rFonts w:asciiTheme="majorHAnsi" w:hAnsiTheme="majorHAnsi" w:cstheme="majorHAnsi"/>
          <w:color w:val="000000" w:themeColor="text1"/>
          <w:sz w:val="24"/>
          <w:szCs w:val="24"/>
        </w:rPr>
        <w:br/>
        <w:t xml:space="preserve">                add token to course.prerequisites</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print "Format error: prerequisite not found"</w:t>
      </w:r>
      <w:r w:rsidRPr="00EF0401">
        <w:rPr>
          <w:rFonts w:asciiTheme="majorHAnsi" w:hAnsiTheme="majorHAnsi" w:cstheme="majorHAnsi"/>
          <w:color w:val="000000" w:themeColor="text1"/>
          <w:sz w:val="24"/>
          <w:szCs w:val="24"/>
        </w:rPr>
        <w:br/>
        <w:t xml:space="preserve">        add course to coursesVector</w:t>
      </w:r>
      <w:r w:rsidRPr="00EF0401">
        <w:rPr>
          <w:rFonts w:asciiTheme="majorHAnsi" w:hAnsiTheme="majorHAnsi" w:cstheme="majorHAnsi"/>
          <w:color w:val="000000" w:themeColor="text1"/>
          <w:sz w:val="24"/>
          <w:szCs w:val="24"/>
        </w:rPr>
        <w:br/>
        <w:t xml:space="preserve">    close file</w:t>
      </w:r>
      <w:r w:rsidRPr="00EF0401">
        <w:rPr>
          <w:rFonts w:asciiTheme="majorHAnsi" w:hAnsiTheme="majorHAnsi" w:cstheme="majorHAnsi"/>
          <w:color w:val="000000" w:themeColor="text1"/>
          <w:sz w:val="24"/>
          <w:szCs w:val="24"/>
        </w:rPr>
        <w:br/>
        <w:t xml:space="preserve">    return coursesVector</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searchCourse(coursesVector, courseNumber)</w:t>
      </w:r>
      <w:r w:rsidRPr="00EF0401">
        <w:rPr>
          <w:rFonts w:asciiTheme="majorHAnsi" w:hAnsiTheme="majorHAnsi" w:cstheme="majorHAnsi"/>
          <w:color w:val="000000" w:themeColor="text1"/>
          <w:sz w:val="24"/>
          <w:szCs w:val="24"/>
        </w:rPr>
        <w:br/>
        <w:t xml:space="preserve">    for each course in coursesVector</w:t>
      </w:r>
      <w:r w:rsidRPr="00EF0401">
        <w:rPr>
          <w:rFonts w:asciiTheme="majorHAnsi" w:hAnsiTheme="majorHAnsi" w:cstheme="majorHAnsi"/>
          <w:color w:val="000000" w:themeColor="text1"/>
          <w:sz w:val="24"/>
          <w:szCs w:val="24"/>
        </w:rPr>
        <w:br/>
        <w:t xml:space="preserve">        if course.courseNumber == courseNumber</w:t>
      </w:r>
      <w:r w:rsidRPr="00EF0401">
        <w:rPr>
          <w:rFonts w:asciiTheme="majorHAnsi" w:hAnsiTheme="majorHAnsi" w:cstheme="majorHAnsi"/>
          <w:color w:val="000000" w:themeColor="text1"/>
          <w:sz w:val="24"/>
          <w:szCs w:val="24"/>
        </w:rPr>
        <w:br/>
        <w:t xml:space="preserve">            print course.courseNumber + ", " + course.name</w:t>
      </w:r>
      <w:r w:rsidRPr="00EF0401">
        <w:rPr>
          <w:rFonts w:asciiTheme="majorHAnsi" w:hAnsiTheme="majorHAnsi" w:cstheme="majorHAnsi"/>
          <w:color w:val="000000" w:themeColor="text1"/>
          <w:sz w:val="24"/>
          <w:szCs w:val="24"/>
        </w:rPr>
        <w:br/>
        <w:t xml:space="preserve">            if course.prerequisites not empty</w:t>
      </w:r>
      <w:r w:rsidRPr="00EF0401">
        <w:rPr>
          <w:rFonts w:asciiTheme="majorHAnsi" w:hAnsiTheme="majorHAnsi" w:cstheme="majorHAnsi"/>
          <w:color w:val="000000" w:themeColor="text1"/>
          <w:sz w:val="24"/>
          <w:szCs w:val="24"/>
        </w:rPr>
        <w:br/>
        <w:t xml:space="preserve">                print "Prerequisites:"</w:t>
      </w:r>
      <w:r w:rsidRPr="00EF0401">
        <w:rPr>
          <w:rFonts w:asciiTheme="majorHAnsi" w:hAnsiTheme="majorHAnsi" w:cstheme="majorHAnsi"/>
          <w:color w:val="000000" w:themeColor="text1"/>
          <w:sz w:val="24"/>
          <w:szCs w:val="24"/>
        </w:rPr>
        <w:br/>
        <w:t xml:space="preserve">                for each prereq in course.prerequisites</w:t>
      </w:r>
      <w:r w:rsidRPr="00EF0401">
        <w:rPr>
          <w:rFonts w:asciiTheme="majorHAnsi" w:hAnsiTheme="majorHAnsi" w:cstheme="majorHAnsi"/>
          <w:color w:val="000000" w:themeColor="text1"/>
          <w:sz w:val="24"/>
          <w:szCs w:val="24"/>
        </w:rPr>
        <w:br/>
        <w:t xml:space="preserve">                    print prereq</w:t>
      </w:r>
      <w:r w:rsidRPr="00EF0401">
        <w:rPr>
          <w:rFonts w:asciiTheme="majorHAnsi" w:hAnsiTheme="majorHAnsi" w:cstheme="majorHAnsi"/>
          <w:color w:val="000000" w:themeColor="text1"/>
          <w:sz w:val="24"/>
          <w:szCs w:val="24"/>
        </w:rPr>
        <w:br/>
        <w:t xml:space="preserve">            return</w:t>
      </w:r>
      <w:r w:rsidRPr="00EF0401">
        <w:rPr>
          <w:rFonts w:asciiTheme="majorHAnsi" w:hAnsiTheme="majorHAnsi" w:cstheme="majorHAnsi"/>
          <w:color w:val="000000" w:themeColor="text1"/>
          <w:sz w:val="24"/>
          <w:szCs w:val="24"/>
        </w:rPr>
        <w:br/>
        <w:t xml:space="preserve">    print "Course not found"</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printAllCoursesSorted(coursesVector)</w:t>
      </w:r>
      <w:r w:rsidRPr="00EF0401">
        <w:rPr>
          <w:rFonts w:asciiTheme="majorHAnsi" w:hAnsiTheme="majorHAnsi" w:cstheme="majorHAnsi"/>
          <w:color w:val="000000" w:themeColor="text1"/>
          <w:sz w:val="24"/>
          <w:szCs w:val="24"/>
        </w:rPr>
        <w:br/>
        <w:t xml:space="preserve">    sort coursesVector by courseNumber ascending</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lastRenderedPageBreak/>
        <w:t xml:space="preserve">    for each course in coursesVector</w:t>
      </w:r>
      <w:r w:rsidRPr="00EF0401">
        <w:rPr>
          <w:rFonts w:asciiTheme="majorHAnsi" w:hAnsiTheme="majorHAnsi" w:cstheme="majorHAnsi"/>
          <w:color w:val="000000" w:themeColor="text1"/>
          <w:sz w:val="24"/>
          <w:szCs w:val="24"/>
        </w:rPr>
        <w:br/>
        <w:t xml:space="preserve">        print course.courseNumber + ", " + course.name</w:t>
      </w:r>
    </w:p>
    <w:p w14:paraId="598FFBDE" w14:textId="77777777" w:rsidR="00CB0DA2" w:rsidRPr="00EF0401" w:rsidRDefault="00000000" w:rsidP="00EF0401">
      <w:pPr>
        <w:pStyle w:val="Heading2"/>
        <w:spacing w:line="480" w:lineRule="auto"/>
        <w:rPr>
          <w:rFonts w:cstheme="majorHAnsi"/>
          <w:color w:val="000000" w:themeColor="text1"/>
          <w:sz w:val="24"/>
          <w:szCs w:val="24"/>
        </w:rPr>
      </w:pPr>
      <w:r w:rsidRPr="00EF0401">
        <w:rPr>
          <w:rFonts w:cstheme="majorHAnsi"/>
          <w:color w:val="000000" w:themeColor="text1"/>
          <w:sz w:val="24"/>
          <w:szCs w:val="24"/>
        </w:rPr>
        <w:t>Hash Table Data Structure Pseudocode</w:t>
      </w:r>
    </w:p>
    <w:p w14:paraId="03BE6684"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FUNCTION loadBids(path)</w:t>
      </w:r>
      <w:r w:rsidRPr="00EF0401">
        <w:rPr>
          <w:rFonts w:asciiTheme="majorHAnsi" w:hAnsiTheme="majorHAnsi" w:cstheme="majorHAnsi"/>
          <w:color w:val="000000" w:themeColor="text1"/>
          <w:sz w:val="24"/>
          <w:szCs w:val="24"/>
        </w:rPr>
        <w:br/>
        <w:t xml:space="preserve">    open CSV file</w:t>
      </w:r>
      <w:r w:rsidRPr="00EF0401">
        <w:rPr>
          <w:rFonts w:asciiTheme="majorHAnsi" w:hAnsiTheme="majorHAnsi" w:cstheme="majorHAnsi"/>
          <w:color w:val="000000" w:themeColor="text1"/>
          <w:sz w:val="24"/>
          <w:szCs w:val="24"/>
        </w:rPr>
        <w:br/>
        <w:t xml:space="preserve">    for each row in file</w:t>
      </w:r>
      <w:r w:rsidRPr="00EF0401">
        <w:rPr>
          <w:rFonts w:asciiTheme="majorHAnsi" w:hAnsiTheme="majorHAnsi" w:cstheme="majorHAnsi"/>
          <w:color w:val="000000" w:themeColor="text1"/>
          <w:sz w:val="24"/>
          <w:szCs w:val="24"/>
        </w:rPr>
        <w:br/>
        <w:t xml:space="preserve">        parse fields into Bid</w:t>
      </w:r>
      <w:r w:rsidRPr="00EF0401">
        <w:rPr>
          <w:rFonts w:asciiTheme="majorHAnsi" w:hAnsiTheme="majorHAnsi" w:cstheme="majorHAnsi"/>
          <w:color w:val="000000" w:themeColor="text1"/>
          <w:sz w:val="24"/>
          <w:szCs w:val="24"/>
        </w:rPr>
        <w:br/>
        <w:t xml:space="preserve">        Insert(Bid)</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Insert(Bid)</w:t>
      </w:r>
      <w:r w:rsidRPr="00EF0401">
        <w:rPr>
          <w:rFonts w:asciiTheme="majorHAnsi" w:hAnsiTheme="majorHAnsi" w:cstheme="majorHAnsi"/>
          <w:color w:val="000000" w:themeColor="text1"/>
          <w:sz w:val="24"/>
          <w:szCs w:val="24"/>
        </w:rPr>
        <w:br/>
        <w:t xml:space="preserve">    key = convert bidId to int</w:t>
      </w:r>
      <w:r w:rsidRPr="00EF0401">
        <w:rPr>
          <w:rFonts w:asciiTheme="majorHAnsi" w:hAnsiTheme="majorHAnsi" w:cstheme="majorHAnsi"/>
          <w:color w:val="000000" w:themeColor="text1"/>
          <w:sz w:val="24"/>
          <w:szCs w:val="24"/>
        </w:rPr>
        <w:br/>
        <w:t xml:space="preserve">    index = hash(key)</w:t>
      </w:r>
      <w:r w:rsidRPr="00EF0401">
        <w:rPr>
          <w:rFonts w:asciiTheme="majorHAnsi" w:hAnsiTheme="majorHAnsi" w:cstheme="majorHAnsi"/>
          <w:color w:val="000000" w:themeColor="text1"/>
          <w:sz w:val="24"/>
          <w:szCs w:val="24"/>
        </w:rPr>
        <w:br/>
        <w:t xml:space="preserve">    if nodes[index] empty</w:t>
      </w:r>
      <w:r w:rsidRPr="00EF0401">
        <w:rPr>
          <w:rFonts w:asciiTheme="majorHAnsi" w:hAnsiTheme="majorHAnsi" w:cstheme="majorHAnsi"/>
          <w:color w:val="000000" w:themeColor="text1"/>
          <w:sz w:val="24"/>
          <w:szCs w:val="24"/>
        </w:rPr>
        <w:br/>
        <w:t xml:space="preserve">        store bid</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append new node to chain</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Search(bidId)</w:t>
      </w:r>
      <w:r w:rsidRPr="00EF0401">
        <w:rPr>
          <w:rFonts w:asciiTheme="majorHAnsi" w:hAnsiTheme="majorHAnsi" w:cstheme="majorHAnsi"/>
          <w:color w:val="000000" w:themeColor="text1"/>
          <w:sz w:val="24"/>
          <w:szCs w:val="24"/>
        </w:rPr>
        <w:br/>
        <w:t xml:space="preserve">    key = convert bidId to int</w:t>
      </w:r>
      <w:r w:rsidRPr="00EF0401">
        <w:rPr>
          <w:rFonts w:asciiTheme="majorHAnsi" w:hAnsiTheme="majorHAnsi" w:cstheme="majorHAnsi"/>
          <w:color w:val="000000" w:themeColor="text1"/>
          <w:sz w:val="24"/>
          <w:szCs w:val="24"/>
        </w:rPr>
        <w:br/>
        <w:t xml:space="preserve">    index = hash(key)</w:t>
      </w:r>
      <w:r w:rsidRPr="00EF0401">
        <w:rPr>
          <w:rFonts w:asciiTheme="majorHAnsi" w:hAnsiTheme="majorHAnsi" w:cstheme="majorHAnsi"/>
          <w:color w:val="000000" w:themeColor="text1"/>
          <w:sz w:val="24"/>
          <w:szCs w:val="24"/>
        </w:rPr>
        <w:br/>
        <w:t xml:space="preserve">    node = nodes[index]</w:t>
      </w:r>
      <w:r w:rsidRPr="00EF0401">
        <w:rPr>
          <w:rFonts w:asciiTheme="majorHAnsi" w:hAnsiTheme="majorHAnsi" w:cstheme="majorHAnsi"/>
          <w:color w:val="000000" w:themeColor="text1"/>
          <w:sz w:val="24"/>
          <w:szCs w:val="24"/>
        </w:rPr>
        <w:br/>
        <w:t xml:space="preserve">    while node not null</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lastRenderedPageBreak/>
        <w:t xml:space="preserve">        if node.bidId == bidId</w:t>
      </w:r>
      <w:r w:rsidRPr="00EF0401">
        <w:rPr>
          <w:rFonts w:asciiTheme="majorHAnsi" w:hAnsiTheme="majorHAnsi" w:cstheme="majorHAnsi"/>
          <w:color w:val="000000" w:themeColor="text1"/>
          <w:sz w:val="24"/>
          <w:szCs w:val="24"/>
        </w:rPr>
        <w:br/>
        <w:t xml:space="preserve">            return bid</w:t>
      </w:r>
      <w:r w:rsidRPr="00EF0401">
        <w:rPr>
          <w:rFonts w:asciiTheme="majorHAnsi" w:hAnsiTheme="majorHAnsi" w:cstheme="majorHAnsi"/>
          <w:color w:val="000000" w:themeColor="text1"/>
          <w:sz w:val="24"/>
          <w:szCs w:val="24"/>
        </w:rPr>
        <w:br/>
        <w:t xml:space="preserve">        node = node.next</w:t>
      </w:r>
      <w:r w:rsidRPr="00EF0401">
        <w:rPr>
          <w:rFonts w:asciiTheme="majorHAnsi" w:hAnsiTheme="majorHAnsi" w:cstheme="majorHAnsi"/>
          <w:color w:val="000000" w:themeColor="text1"/>
          <w:sz w:val="24"/>
          <w:szCs w:val="24"/>
        </w:rPr>
        <w:br/>
        <w:t xml:space="preserve">    return not found</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Remove(bidId)</w:t>
      </w:r>
      <w:r w:rsidRPr="00EF0401">
        <w:rPr>
          <w:rFonts w:asciiTheme="majorHAnsi" w:hAnsiTheme="majorHAnsi" w:cstheme="majorHAnsi"/>
          <w:color w:val="000000" w:themeColor="text1"/>
          <w:sz w:val="24"/>
          <w:szCs w:val="24"/>
        </w:rPr>
        <w:br/>
        <w:t xml:space="preserve">    key = convert bidId to int</w:t>
      </w:r>
      <w:r w:rsidRPr="00EF0401">
        <w:rPr>
          <w:rFonts w:asciiTheme="majorHAnsi" w:hAnsiTheme="majorHAnsi" w:cstheme="majorHAnsi"/>
          <w:color w:val="000000" w:themeColor="text1"/>
          <w:sz w:val="24"/>
          <w:szCs w:val="24"/>
        </w:rPr>
        <w:br/>
        <w:t xml:space="preserve">    index = hash(key)</w:t>
      </w:r>
      <w:r w:rsidRPr="00EF0401">
        <w:rPr>
          <w:rFonts w:asciiTheme="majorHAnsi" w:hAnsiTheme="majorHAnsi" w:cstheme="majorHAnsi"/>
          <w:color w:val="000000" w:themeColor="text1"/>
          <w:sz w:val="24"/>
          <w:szCs w:val="24"/>
        </w:rPr>
        <w:br/>
        <w:t xml:space="preserve">    node = nodes[index]</w:t>
      </w:r>
      <w:r w:rsidRPr="00EF0401">
        <w:rPr>
          <w:rFonts w:asciiTheme="majorHAnsi" w:hAnsiTheme="majorHAnsi" w:cstheme="majorHAnsi"/>
          <w:color w:val="000000" w:themeColor="text1"/>
          <w:sz w:val="24"/>
          <w:szCs w:val="24"/>
        </w:rPr>
        <w:br/>
        <w:t xml:space="preserve">    if head matches</w:t>
      </w:r>
      <w:r w:rsidRPr="00EF0401">
        <w:rPr>
          <w:rFonts w:asciiTheme="majorHAnsi" w:hAnsiTheme="majorHAnsi" w:cstheme="majorHAnsi"/>
          <w:color w:val="000000" w:themeColor="text1"/>
          <w:sz w:val="24"/>
          <w:szCs w:val="24"/>
        </w:rPr>
        <w:br/>
        <w:t xml:space="preserve">        replace/reset head</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traverse chain, unlink match</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PrintAll()</w:t>
      </w:r>
      <w:r w:rsidRPr="00EF0401">
        <w:rPr>
          <w:rFonts w:asciiTheme="majorHAnsi" w:hAnsiTheme="majorHAnsi" w:cstheme="majorHAnsi"/>
          <w:color w:val="000000" w:themeColor="text1"/>
          <w:sz w:val="24"/>
          <w:szCs w:val="24"/>
        </w:rPr>
        <w:br/>
        <w:t xml:space="preserve">    for each bucket</w:t>
      </w:r>
      <w:r w:rsidRPr="00EF0401">
        <w:rPr>
          <w:rFonts w:asciiTheme="majorHAnsi" w:hAnsiTheme="majorHAnsi" w:cstheme="majorHAnsi"/>
          <w:color w:val="000000" w:themeColor="text1"/>
          <w:sz w:val="24"/>
          <w:szCs w:val="24"/>
        </w:rPr>
        <w:br/>
        <w:t xml:space="preserve">        print head if valid</w:t>
      </w:r>
      <w:r w:rsidRPr="00EF0401">
        <w:rPr>
          <w:rFonts w:asciiTheme="majorHAnsi" w:hAnsiTheme="majorHAnsi" w:cstheme="majorHAnsi"/>
          <w:color w:val="000000" w:themeColor="text1"/>
          <w:sz w:val="24"/>
          <w:szCs w:val="24"/>
        </w:rPr>
        <w:br/>
        <w:t xml:space="preserve">        traverse chain printing each</w:t>
      </w:r>
    </w:p>
    <w:p w14:paraId="3A6F9AE3" w14:textId="77777777" w:rsidR="00CB0DA2" w:rsidRPr="00EF0401" w:rsidRDefault="00000000" w:rsidP="00EF0401">
      <w:pPr>
        <w:pStyle w:val="Heading2"/>
        <w:spacing w:line="480" w:lineRule="auto"/>
        <w:rPr>
          <w:rFonts w:cstheme="majorHAnsi"/>
          <w:color w:val="000000" w:themeColor="text1"/>
          <w:sz w:val="24"/>
          <w:szCs w:val="24"/>
        </w:rPr>
      </w:pPr>
      <w:r w:rsidRPr="00EF0401">
        <w:rPr>
          <w:rFonts w:cstheme="majorHAnsi"/>
          <w:color w:val="000000" w:themeColor="text1"/>
          <w:sz w:val="24"/>
          <w:szCs w:val="24"/>
        </w:rPr>
        <w:t>Binary Search Tree Data Structure Pseudocode</w:t>
      </w:r>
    </w:p>
    <w:p w14:paraId="6695D47F"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STRUCT Course</w:t>
      </w:r>
      <w:r w:rsidRPr="00EF0401">
        <w:rPr>
          <w:rFonts w:asciiTheme="majorHAnsi" w:hAnsiTheme="majorHAnsi" w:cstheme="majorHAnsi"/>
          <w:color w:val="000000" w:themeColor="text1"/>
          <w:sz w:val="24"/>
          <w:szCs w:val="24"/>
        </w:rPr>
        <w:br/>
        <w:t xml:space="preserve">    string courseNumber</w:t>
      </w:r>
      <w:r w:rsidRPr="00EF0401">
        <w:rPr>
          <w:rFonts w:asciiTheme="majorHAnsi" w:hAnsiTheme="majorHAnsi" w:cstheme="majorHAnsi"/>
          <w:color w:val="000000" w:themeColor="text1"/>
          <w:sz w:val="24"/>
          <w:szCs w:val="24"/>
        </w:rPr>
        <w:br/>
        <w:t xml:space="preserve">    string name</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lastRenderedPageBreak/>
        <w:t xml:space="preserve">    list&lt;string&gt; prerequisites</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STRUCT Node</w:t>
      </w:r>
      <w:r w:rsidRPr="00EF0401">
        <w:rPr>
          <w:rFonts w:asciiTheme="majorHAnsi" w:hAnsiTheme="majorHAnsi" w:cstheme="majorHAnsi"/>
          <w:color w:val="000000" w:themeColor="text1"/>
          <w:sz w:val="24"/>
          <w:szCs w:val="24"/>
        </w:rPr>
        <w:br/>
        <w:t xml:space="preserve">    Course data</w:t>
      </w:r>
      <w:r w:rsidRPr="00EF0401">
        <w:rPr>
          <w:rFonts w:asciiTheme="majorHAnsi" w:hAnsiTheme="majorHAnsi" w:cstheme="majorHAnsi"/>
          <w:color w:val="000000" w:themeColor="text1"/>
          <w:sz w:val="24"/>
          <w:szCs w:val="24"/>
        </w:rPr>
        <w:br/>
        <w:t xml:space="preserve">    Node* left</w:t>
      </w:r>
      <w:r w:rsidRPr="00EF0401">
        <w:rPr>
          <w:rFonts w:asciiTheme="majorHAnsi" w:hAnsiTheme="majorHAnsi" w:cstheme="majorHAnsi"/>
          <w:color w:val="000000" w:themeColor="text1"/>
          <w:sz w:val="24"/>
          <w:szCs w:val="24"/>
        </w:rPr>
        <w:br/>
        <w:t xml:space="preserve">    Node* right</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CLASS CourseBST</w:t>
      </w:r>
      <w:r w:rsidRPr="00EF0401">
        <w:rPr>
          <w:rFonts w:asciiTheme="majorHAnsi" w:hAnsiTheme="majorHAnsi" w:cstheme="majorHAnsi"/>
          <w:color w:val="000000" w:themeColor="text1"/>
          <w:sz w:val="24"/>
          <w:szCs w:val="24"/>
        </w:rPr>
        <w:br/>
        <w:t xml:space="preserve">    Node* root</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 xml:space="preserve">    METHOD insert(course)</w:t>
      </w:r>
      <w:r w:rsidRPr="00EF0401">
        <w:rPr>
          <w:rFonts w:asciiTheme="majorHAnsi" w:hAnsiTheme="majorHAnsi" w:cstheme="majorHAnsi"/>
          <w:color w:val="000000" w:themeColor="text1"/>
          <w:sz w:val="24"/>
          <w:szCs w:val="24"/>
        </w:rPr>
        <w:br/>
        <w:t xml:space="preserve">        if root is null</w:t>
      </w:r>
      <w:r w:rsidRPr="00EF0401">
        <w:rPr>
          <w:rFonts w:asciiTheme="majorHAnsi" w:hAnsiTheme="majorHAnsi" w:cstheme="majorHAnsi"/>
          <w:color w:val="000000" w:themeColor="text1"/>
          <w:sz w:val="24"/>
          <w:szCs w:val="24"/>
        </w:rPr>
        <w:br/>
        <w:t xml:space="preserve">            root = new Node(course)</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call insertNode(root, course)</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 xml:space="preserve">    METHOD insertNode(node, course)</w:t>
      </w:r>
      <w:r w:rsidRPr="00EF0401">
        <w:rPr>
          <w:rFonts w:asciiTheme="majorHAnsi" w:hAnsiTheme="majorHAnsi" w:cstheme="majorHAnsi"/>
          <w:color w:val="000000" w:themeColor="text1"/>
          <w:sz w:val="24"/>
          <w:szCs w:val="24"/>
        </w:rPr>
        <w:br/>
        <w:t xml:space="preserve">        if course.courseNumber &lt; node.data.courseNumber</w:t>
      </w:r>
      <w:r w:rsidRPr="00EF0401">
        <w:rPr>
          <w:rFonts w:asciiTheme="majorHAnsi" w:hAnsiTheme="majorHAnsi" w:cstheme="majorHAnsi"/>
          <w:color w:val="000000" w:themeColor="text1"/>
          <w:sz w:val="24"/>
          <w:szCs w:val="24"/>
        </w:rPr>
        <w:br/>
        <w:t xml:space="preserve">            if node.left is null</w:t>
      </w:r>
      <w:r w:rsidRPr="00EF0401">
        <w:rPr>
          <w:rFonts w:asciiTheme="majorHAnsi" w:hAnsiTheme="majorHAnsi" w:cstheme="majorHAnsi"/>
          <w:color w:val="000000" w:themeColor="text1"/>
          <w:sz w:val="24"/>
          <w:szCs w:val="24"/>
        </w:rPr>
        <w:br/>
        <w:t xml:space="preserve">                node.left = new Node(course)</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insertNode(node.left, course)</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lastRenderedPageBreak/>
        <w:t xml:space="preserve">        else</w:t>
      </w:r>
      <w:r w:rsidRPr="00EF0401">
        <w:rPr>
          <w:rFonts w:asciiTheme="majorHAnsi" w:hAnsiTheme="majorHAnsi" w:cstheme="majorHAnsi"/>
          <w:color w:val="000000" w:themeColor="text1"/>
          <w:sz w:val="24"/>
          <w:szCs w:val="24"/>
        </w:rPr>
        <w:br/>
        <w:t xml:space="preserve">            if node.right is null</w:t>
      </w:r>
      <w:r w:rsidRPr="00EF0401">
        <w:rPr>
          <w:rFonts w:asciiTheme="majorHAnsi" w:hAnsiTheme="majorHAnsi" w:cstheme="majorHAnsi"/>
          <w:color w:val="000000" w:themeColor="text1"/>
          <w:sz w:val="24"/>
          <w:szCs w:val="24"/>
        </w:rPr>
        <w:br/>
        <w:t xml:space="preserve">                node.right = new Node(course)</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insertNode(node.right, course)</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 xml:space="preserve">    METHOD find(courseNumber)</w:t>
      </w:r>
      <w:r w:rsidRPr="00EF0401">
        <w:rPr>
          <w:rFonts w:asciiTheme="majorHAnsi" w:hAnsiTheme="majorHAnsi" w:cstheme="majorHAnsi"/>
          <w:color w:val="000000" w:themeColor="text1"/>
          <w:sz w:val="24"/>
          <w:szCs w:val="24"/>
        </w:rPr>
        <w:br/>
        <w:t xml:space="preserve">        cur = root</w:t>
      </w:r>
      <w:r w:rsidRPr="00EF0401">
        <w:rPr>
          <w:rFonts w:asciiTheme="majorHAnsi" w:hAnsiTheme="majorHAnsi" w:cstheme="majorHAnsi"/>
          <w:color w:val="000000" w:themeColor="text1"/>
          <w:sz w:val="24"/>
          <w:szCs w:val="24"/>
        </w:rPr>
        <w:br/>
        <w:t xml:space="preserve">        while cur != null</w:t>
      </w:r>
      <w:r w:rsidRPr="00EF0401">
        <w:rPr>
          <w:rFonts w:asciiTheme="majorHAnsi" w:hAnsiTheme="majorHAnsi" w:cstheme="majorHAnsi"/>
          <w:color w:val="000000" w:themeColor="text1"/>
          <w:sz w:val="24"/>
          <w:szCs w:val="24"/>
        </w:rPr>
        <w:br/>
        <w:t xml:space="preserve">            if courseNumber == cur.data.courseNumber</w:t>
      </w:r>
      <w:r w:rsidRPr="00EF0401">
        <w:rPr>
          <w:rFonts w:asciiTheme="majorHAnsi" w:hAnsiTheme="majorHAnsi" w:cstheme="majorHAnsi"/>
          <w:color w:val="000000" w:themeColor="text1"/>
          <w:sz w:val="24"/>
          <w:szCs w:val="24"/>
        </w:rPr>
        <w:br/>
        <w:t xml:space="preserve">                return cur.data</w:t>
      </w:r>
      <w:r w:rsidRPr="00EF0401">
        <w:rPr>
          <w:rFonts w:asciiTheme="majorHAnsi" w:hAnsiTheme="majorHAnsi" w:cstheme="majorHAnsi"/>
          <w:color w:val="000000" w:themeColor="text1"/>
          <w:sz w:val="24"/>
          <w:szCs w:val="24"/>
        </w:rPr>
        <w:br/>
        <w:t xml:space="preserve">            else if courseNumber &lt; cur.data.courseNumber</w:t>
      </w:r>
      <w:r w:rsidRPr="00EF0401">
        <w:rPr>
          <w:rFonts w:asciiTheme="majorHAnsi" w:hAnsiTheme="majorHAnsi" w:cstheme="majorHAnsi"/>
          <w:color w:val="000000" w:themeColor="text1"/>
          <w:sz w:val="24"/>
          <w:szCs w:val="24"/>
        </w:rPr>
        <w:br/>
        <w:t xml:space="preserve">                cur = cur.left</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cur = cur.right</w:t>
      </w:r>
      <w:r w:rsidRPr="00EF0401">
        <w:rPr>
          <w:rFonts w:asciiTheme="majorHAnsi" w:hAnsiTheme="majorHAnsi" w:cstheme="majorHAnsi"/>
          <w:color w:val="000000" w:themeColor="text1"/>
          <w:sz w:val="24"/>
          <w:szCs w:val="24"/>
        </w:rPr>
        <w:br/>
        <w:t xml:space="preserve">        return NULL</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 xml:space="preserve">    METHOD inOrderTraversePrint()</w:t>
      </w:r>
      <w:r w:rsidRPr="00EF0401">
        <w:rPr>
          <w:rFonts w:asciiTheme="majorHAnsi" w:hAnsiTheme="majorHAnsi" w:cstheme="majorHAnsi"/>
          <w:color w:val="000000" w:themeColor="text1"/>
          <w:sz w:val="24"/>
          <w:szCs w:val="24"/>
        </w:rPr>
        <w:br/>
        <w:t xml:space="preserve">        call inOrder(root)</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 xml:space="preserve">    METHOD inOrder(node)</w:t>
      </w:r>
      <w:r w:rsidRPr="00EF0401">
        <w:rPr>
          <w:rFonts w:asciiTheme="majorHAnsi" w:hAnsiTheme="majorHAnsi" w:cstheme="majorHAnsi"/>
          <w:color w:val="000000" w:themeColor="text1"/>
          <w:sz w:val="24"/>
          <w:szCs w:val="24"/>
        </w:rPr>
        <w:br/>
        <w:t xml:space="preserve">        if node == null, return</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lastRenderedPageBreak/>
        <w:t xml:space="preserve">        inOrder(node.left)</w:t>
      </w:r>
      <w:r w:rsidRPr="00EF0401">
        <w:rPr>
          <w:rFonts w:asciiTheme="majorHAnsi" w:hAnsiTheme="majorHAnsi" w:cstheme="majorHAnsi"/>
          <w:color w:val="000000" w:themeColor="text1"/>
          <w:sz w:val="24"/>
          <w:szCs w:val="24"/>
        </w:rPr>
        <w:br/>
        <w:t xml:space="preserve">        printCourse(node.data)</w:t>
      </w:r>
      <w:r w:rsidRPr="00EF0401">
        <w:rPr>
          <w:rFonts w:asciiTheme="majorHAnsi" w:hAnsiTheme="majorHAnsi" w:cstheme="majorHAnsi"/>
          <w:color w:val="000000" w:themeColor="text1"/>
          <w:sz w:val="24"/>
          <w:szCs w:val="24"/>
        </w:rPr>
        <w:br/>
        <w:t xml:space="preserve">        inOrder(node.right)</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FUNCTION printCourse(course)</w:t>
      </w:r>
      <w:r w:rsidRPr="00EF0401">
        <w:rPr>
          <w:rFonts w:asciiTheme="majorHAnsi" w:hAnsiTheme="majorHAnsi" w:cstheme="majorHAnsi"/>
          <w:color w:val="000000" w:themeColor="text1"/>
          <w:sz w:val="24"/>
          <w:szCs w:val="24"/>
        </w:rPr>
        <w:br/>
        <w:t xml:space="preserve">    print course.courseNumber + ', ' + course.name</w:t>
      </w:r>
      <w:r w:rsidRPr="00EF0401">
        <w:rPr>
          <w:rFonts w:asciiTheme="majorHAnsi" w:hAnsiTheme="majorHAnsi" w:cstheme="majorHAnsi"/>
          <w:color w:val="000000" w:themeColor="text1"/>
          <w:sz w:val="24"/>
          <w:szCs w:val="24"/>
        </w:rPr>
        <w:br/>
        <w:t xml:space="preserve">    if course.prerequisites is empty</w:t>
      </w:r>
      <w:r w:rsidRPr="00EF0401">
        <w:rPr>
          <w:rFonts w:asciiTheme="majorHAnsi" w:hAnsiTheme="majorHAnsi" w:cstheme="majorHAnsi"/>
          <w:color w:val="000000" w:themeColor="text1"/>
          <w:sz w:val="24"/>
          <w:szCs w:val="24"/>
        </w:rPr>
        <w:br/>
        <w:t xml:space="preserve">        print 'Prerequisites: none'</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print 'Prerequisites: '</w:t>
      </w:r>
      <w:r w:rsidRPr="00EF0401">
        <w:rPr>
          <w:rFonts w:asciiTheme="majorHAnsi" w:hAnsiTheme="majorHAnsi" w:cstheme="majorHAnsi"/>
          <w:color w:val="000000" w:themeColor="text1"/>
          <w:sz w:val="24"/>
          <w:szCs w:val="24"/>
        </w:rPr>
        <w:br/>
        <w:t xml:space="preserve">        for each p in course.prerequisites</w:t>
      </w:r>
      <w:r w:rsidRPr="00EF0401">
        <w:rPr>
          <w:rFonts w:asciiTheme="majorHAnsi" w:hAnsiTheme="majorHAnsi" w:cstheme="majorHAnsi"/>
          <w:color w:val="000000" w:themeColor="text1"/>
          <w:sz w:val="24"/>
          <w:szCs w:val="24"/>
        </w:rPr>
        <w:br/>
        <w:t xml:space="preserve">            print p on same line separated by commas</w:t>
      </w:r>
    </w:p>
    <w:p w14:paraId="1D060AC5" w14:textId="77777777" w:rsidR="00CB0DA2" w:rsidRPr="00EF0401" w:rsidRDefault="00000000" w:rsidP="00EF0401">
      <w:pPr>
        <w:pStyle w:val="Heading2"/>
        <w:spacing w:line="480" w:lineRule="auto"/>
        <w:rPr>
          <w:rFonts w:cstheme="majorHAnsi"/>
          <w:color w:val="000000" w:themeColor="text1"/>
          <w:sz w:val="24"/>
          <w:szCs w:val="24"/>
        </w:rPr>
      </w:pPr>
      <w:r w:rsidRPr="00EF0401">
        <w:rPr>
          <w:rFonts w:cstheme="majorHAnsi"/>
          <w:color w:val="000000" w:themeColor="text1"/>
          <w:sz w:val="24"/>
          <w:szCs w:val="24"/>
        </w:rPr>
        <w:t>Menu Pseudocode</w:t>
      </w:r>
    </w:p>
    <w:p w14:paraId="0BD7D9FF"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PRINT "Welcome to the ABCU Course Advising System"</w:t>
      </w:r>
      <w:r w:rsidRPr="00EF0401">
        <w:rPr>
          <w:rFonts w:asciiTheme="majorHAnsi" w:hAnsiTheme="majorHAnsi" w:cstheme="majorHAnsi"/>
          <w:color w:val="000000" w:themeColor="text1"/>
          <w:sz w:val="24"/>
          <w:szCs w:val="24"/>
        </w:rPr>
        <w:br/>
        <w:t>DO</w:t>
      </w:r>
      <w:r w:rsidRPr="00EF0401">
        <w:rPr>
          <w:rFonts w:asciiTheme="majorHAnsi" w:hAnsiTheme="majorHAnsi" w:cstheme="majorHAnsi"/>
          <w:color w:val="000000" w:themeColor="text1"/>
          <w:sz w:val="24"/>
          <w:szCs w:val="24"/>
        </w:rPr>
        <w:br/>
        <w:t xml:space="preserve">    PRINT "1. Load course data"</w:t>
      </w:r>
      <w:r w:rsidRPr="00EF0401">
        <w:rPr>
          <w:rFonts w:asciiTheme="majorHAnsi" w:hAnsiTheme="majorHAnsi" w:cstheme="majorHAnsi"/>
          <w:color w:val="000000" w:themeColor="text1"/>
          <w:sz w:val="24"/>
          <w:szCs w:val="24"/>
        </w:rPr>
        <w:br/>
        <w:t xml:space="preserve">    PRINT "2. Print all courses (sorted)"</w:t>
      </w:r>
      <w:r w:rsidRPr="00EF0401">
        <w:rPr>
          <w:rFonts w:asciiTheme="majorHAnsi" w:hAnsiTheme="majorHAnsi" w:cstheme="majorHAnsi"/>
          <w:color w:val="000000" w:themeColor="text1"/>
          <w:sz w:val="24"/>
          <w:szCs w:val="24"/>
        </w:rPr>
        <w:br/>
        <w:t xml:space="preserve">    PRINT "3. Print course details"</w:t>
      </w:r>
      <w:r w:rsidRPr="00EF0401">
        <w:rPr>
          <w:rFonts w:asciiTheme="majorHAnsi" w:hAnsiTheme="majorHAnsi" w:cstheme="majorHAnsi"/>
          <w:color w:val="000000" w:themeColor="text1"/>
          <w:sz w:val="24"/>
          <w:szCs w:val="24"/>
        </w:rPr>
        <w:br/>
        <w:t xml:space="preserve">    PRINT "9. Exit"</w:t>
      </w:r>
      <w:r w:rsidRPr="00EF0401">
        <w:rPr>
          <w:rFonts w:asciiTheme="majorHAnsi" w:hAnsiTheme="majorHAnsi" w:cstheme="majorHAnsi"/>
          <w:color w:val="000000" w:themeColor="text1"/>
          <w:sz w:val="24"/>
          <w:szCs w:val="24"/>
        </w:rPr>
        <w:br/>
        <w:t xml:space="preserve">    INPUT choice</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br/>
        <w:t xml:space="preserve">    IF choice == 1</w:t>
      </w:r>
      <w:r w:rsidRPr="00EF0401">
        <w:rPr>
          <w:rFonts w:asciiTheme="majorHAnsi" w:hAnsiTheme="majorHAnsi" w:cstheme="majorHAnsi"/>
          <w:color w:val="000000" w:themeColor="text1"/>
          <w:sz w:val="24"/>
          <w:szCs w:val="24"/>
        </w:rPr>
        <w:br/>
      </w:r>
      <w:r w:rsidRPr="00EF0401">
        <w:rPr>
          <w:rFonts w:asciiTheme="majorHAnsi" w:hAnsiTheme="majorHAnsi" w:cstheme="majorHAnsi"/>
          <w:color w:val="000000" w:themeColor="text1"/>
          <w:sz w:val="24"/>
          <w:szCs w:val="24"/>
        </w:rPr>
        <w:lastRenderedPageBreak/>
        <w:t xml:space="preserve">        loadCourses(filename)</w:t>
      </w:r>
      <w:r w:rsidRPr="00EF0401">
        <w:rPr>
          <w:rFonts w:asciiTheme="majorHAnsi" w:hAnsiTheme="majorHAnsi" w:cstheme="majorHAnsi"/>
          <w:color w:val="000000" w:themeColor="text1"/>
          <w:sz w:val="24"/>
          <w:szCs w:val="24"/>
        </w:rPr>
        <w:br/>
        <w:t xml:space="preserve">    ELSE IF choice == 2</w:t>
      </w:r>
      <w:r w:rsidRPr="00EF0401">
        <w:rPr>
          <w:rFonts w:asciiTheme="majorHAnsi" w:hAnsiTheme="majorHAnsi" w:cstheme="majorHAnsi"/>
          <w:color w:val="000000" w:themeColor="text1"/>
          <w:sz w:val="24"/>
          <w:szCs w:val="24"/>
        </w:rPr>
        <w:br/>
        <w:t xml:space="preserve">        </w:t>
      </w:r>
      <w:proofErr w:type="gramStart"/>
      <w:r w:rsidRPr="00EF0401">
        <w:rPr>
          <w:rFonts w:asciiTheme="majorHAnsi" w:hAnsiTheme="majorHAnsi" w:cstheme="majorHAnsi"/>
          <w:color w:val="000000" w:themeColor="text1"/>
          <w:sz w:val="24"/>
          <w:szCs w:val="24"/>
        </w:rPr>
        <w:t>printAllCoursesSorted(</w:t>
      </w:r>
      <w:proofErr w:type="gramEnd"/>
      <w:r w:rsidRPr="00EF0401">
        <w:rPr>
          <w:rFonts w:asciiTheme="majorHAnsi" w:hAnsiTheme="majorHAnsi" w:cstheme="majorHAnsi"/>
          <w:color w:val="000000" w:themeColor="text1"/>
          <w:sz w:val="24"/>
          <w:szCs w:val="24"/>
        </w:rPr>
        <w:t>)</w:t>
      </w:r>
      <w:r w:rsidRPr="00EF0401">
        <w:rPr>
          <w:rFonts w:asciiTheme="majorHAnsi" w:hAnsiTheme="majorHAnsi" w:cstheme="majorHAnsi"/>
          <w:color w:val="000000" w:themeColor="text1"/>
          <w:sz w:val="24"/>
          <w:szCs w:val="24"/>
        </w:rPr>
        <w:br/>
        <w:t xml:space="preserve">    ELSE IF choice == 3</w:t>
      </w:r>
      <w:r w:rsidRPr="00EF0401">
        <w:rPr>
          <w:rFonts w:asciiTheme="majorHAnsi" w:hAnsiTheme="majorHAnsi" w:cstheme="majorHAnsi"/>
          <w:color w:val="000000" w:themeColor="text1"/>
          <w:sz w:val="24"/>
          <w:szCs w:val="24"/>
        </w:rPr>
        <w:br/>
        <w:t xml:space="preserve">        INPUT courseNumber</w:t>
      </w:r>
      <w:r w:rsidRPr="00EF0401">
        <w:rPr>
          <w:rFonts w:asciiTheme="majorHAnsi" w:hAnsiTheme="majorHAnsi" w:cstheme="majorHAnsi"/>
          <w:color w:val="000000" w:themeColor="text1"/>
          <w:sz w:val="24"/>
          <w:szCs w:val="24"/>
        </w:rPr>
        <w:br/>
        <w:t xml:space="preserve">        searchCourse(courseNumber)</w:t>
      </w:r>
      <w:r w:rsidRPr="00EF0401">
        <w:rPr>
          <w:rFonts w:asciiTheme="majorHAnsi" w:hAnsiTheme="majorHAnsi" w:cstheme="majorHAnsi"/>
          <w:color w:val="000000" w:themeColor="text1"/>
          <w:sz w:val="24"/>
          <w:szCs w:val="24"/>
        </w:rPr>
        <w:br/>
        <w:t xml:space="preserve">    ELSE IF choice == 9</w:t>
      </w:r>
      <w:r w:rsidRPr="00EF0401">
        <w:rPr>
          <w:rFonts w:asciiTheme="majorHAnsi" w:hAnsiTheme="majorHAnsi" w:cstheme="majorHAnsi"/>
          <w:color w:val="000000" w:themeColor="text1"/>
          <w:sz w:val="24"/>
          <w:szCs w:val="24"/>
        </w:rPr>
        <w:br/>
        <w:t xml:space="preserve">        PRINT "Goodbye!"</w:t>
      </w:r>
      <w:r w:rsidRPr="00EF0401">
        <w:rPr>
          <w:rFonts w:asciiTheme="majorHAnsi" w:hAnsiTheme="majorHAnsi" w:cstheme="majorHAnsi"/>
          <w:color w:val="000000" w:themeColor="text1"/>
          <w:sz w:val="24"/>
          <w:szCs w:val="24"/>
        </w:rPr>
        <w:br/>
        <w:t xml:space="preserve">    ELSE</w:t>
      </w:r>
      <w:r w:rsidRPr="00EF0401">
        <w:rPr>
          <w:rFonts w:asciiTheme="majorHAnsi" w:hAnsiTheme="majorHAnsi" w:cstheme="majorHAnsi"/>
          <w:color w:val="000000" w:themeColor="text1"/>
          <w:sz w:val="24"/>
          <w:szCs w:val="24"/>
        </w:rPr>
        <w:br/>
        <w:t xml:space="preserve">        PRINT "Invalid option"</w:t>
      </w:r>
      <w:r w:rsidRPr="00EF0401">
        <w:rPr>
          <w:rFonts w:asciiTheme="majorHAnsi" w:hAnsiTheme="majorHAnsi" w:cstheme="majorHAnsi"/>
          <w:color w:val="000000" w:themeColor="text1"/>
          <w:sz w:val="24"/>
          <w:szCs w:val="24"/>
        </w:rPr>
        <w:br/>
        <w:t xml:space="preserve">WHILE </w:t>
      </w:r>
      <w:proofErr w:type="gramStart"/>
      <w:r w:rsidRPr="00EF0401">
        <w:rPr>
          <w:rFonts w:asciiTheme="majorHAnsi" w:hAnsiTheme="majorHAnsi" w:cstheme="majorHAnsi"/>
          <w:color w:val="000000" w:themeColor="text1"/>
          <w:sz w:val="24"/>
          <w:szCs w:val="24"/>
        </w:rPr>
        <w:t>choice !</w:t>
      </w:r>
      <w:proofErr w:type="gramEnd"/>
      <w:r w:rsidRPr="00EF0401">
        <w:rPr>
          <w:rFonts w:asciiTheme="majorHAnsi" w:hAnsiTheme="majorHAnsi" w:cstheme="majorHAnsi"/>
          <w:color w:val="000000" w:themeColor="text1"/>
          <w:sz w:val="24"/>
          <w:szCs w:val="24"/>
        </w:rPr>
        <w:t>= 9</w:t>
      </w:r>
    </w:p>
    <w:p w14:paraId="72D2C87A" w14:textId="77777777" w:rsidR="00CB0DA2" w:rsidRPr="00EF0401" w:rsidRDefault="00000000" w:rsidP="00EF0401">
      <w:pPr>
        <w:pStyle w:val="Heading2"/>
        <w:spacing w:line="480" w:lineRule="auto"/>
        <w:rPr>
          <w:rFonts w:cstheme="majorHAnsi"/>
          <w:color w:val="000000" w:themeColor="text1"/>
          <w:sz w:val="24"/>
          <w:szCs w:val="24"/>
        </w:rPr>
      </w:pPr>
      <w:r w:rsidRPr="00EF0401">
        <w:rPr>
          <w:rFonts w:cstheme="majorHAnsi"/>
          <w:color w:val="000000" w:themeColor="text1"/>
          <w:sz w:val="24"/>
          <w:szCs w:val="24"/>
        </w:rPr>
        <w:t>Runtime Analysis</w:t>
      </w:r>
    </w:p>
    <w:tbl>
      <w:tblPr>
        <w:tblW w:w="0" w:type="auto"/>
        <w:tblLook w:val="04A0" w:firstRow="1" w:lastRow="0" w:firstColumn="1" w:lastColumn="0" w:noHBand="0" w:noVBand="1"/>
      </w:tblPr>
      <w:tblGrid>
        <w:gridCol w:w="2160"/>
        <w:gridCol w:w="2160"/>
        <w:gridCol w:w="2160"/>
        <w:gridCol w:w="2160"/>
      </w:tblGrid>
      <w:tr w:rsidR="00EF0401" w:rsidRPr="00EF0401" w14:paraId="0EC12A5D" w14:textId="77777777">
        <w:tc>
          <w:tcPr>
            <w:tcW w:w="2160" w:type="dxa"/>
          </w:tcPr>
          <w:p w14:paraId="1B61DD0B"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Operation</w:t>
            </w:r>
          </w:p>
        </w:tc>
        <w:tc>
          <w:tcPr>
            <w:tcW w:w="2160" w:type="dxa"/>
          </w:tcPr>
          <w:p w14:paraId="1469B80E"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Vector</w:t>
            </w:r>
          </w:p>
        </w:tc>
        <w:tc>
          <w:tcPr>
            <w:tcW w:w="2160" w:type="dxa"/>
          </w:tcPr>
          <w:p w14:paraId="36C6A862"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Hash Table</w:t>
            </w:r>
          </w:p>
        </w:tc>
        <w:tc>
          <w:tcPr>
            <w:tcW w:w="2160" w:type="dxa"/>
          </w:tcPr>
          <w:p w14:paraId="7E369363"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Binary Search Tree</w:t>
            </w:r>
          </w:p>
        </w:tc>
      </w:tr>
      <w:tr w:rsidR="00EF0401" w:rsidRPr="00EF0401" w14:paraId="7126702A" w14:textId="77777777">
        <w:tc>
          <w:tcPr>
            <w:tcW w:w="2160" w:type="dxa"/>
          </w:tcPr>
          <w:p w14:paraId="2382ECC1"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File Load</w:t>
            </w:r>
          </w:p>
        </w:tc>
        <w:tc>
          <w:tcPr>
            <w:tcW w:w="2160" w:type="dxa"/>
          </w:tcPr>
          <w:p w14:paraId="70C18014"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O(n)</w:t>
            </w:r>
          </w:p>
        </w:tc>
        <w:tc>
          <w:tcPr>
            <w:tcW w:w="2160" w:type="dxa"/>
          </w:tcPr>
          <w:p w14:paraId="4A5B628C"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O(n)</w:t>
            </w:r>
          </w:p>
        </w:tc>
        <w:tc>
          <w:tcPr>
            <w:tcW w:w="2160" w:type="dxa"/>
          </w:tcPr>
          <w:p w14:paraId="2EE06243" w14:textId="77777777" w:rsidR="00CB0DA2" w:rsidRPr="00EF0401" w:rsidRDefault="00000000" w:rsidP="00EF0401">
            <w:pPr>
              <w:spacing w:line="480" w:lineRule="auto"/>
              <w:rPr>
                <w:rFonts w:asciiTheme="majorHAnsi" w:hAnsiTheme="majorHAnsi" w:cstheme="majorHAnsi"/>
                <w:color w:val="000000" w:themeColor="text1"/>
                <w:sz w:val="24"/>
                <w:szCs w:val="24"/>
              </w:rPr>
            </w:pPr>
            <w:proofErr w:type="gramStart"/>
            <w:r w:rsidRPr="00EF0401">
              <w:rPr>
                <w:rFonts w:asciiTheme="majorHAnsi" w:hAnsiTheme="majorHAnsi" w:cstheme="majorHAnsi"/>
                <w:color w:val="000000" w:themeColor="text1"/>
                <w:sz w:val="24"/>
                <w:szCs w:val="24"/>
              </w:rPr>
              <w:t>O(</w:t>
            </w:r>
            <w:proofErr w:type="gramEnd"/>
            <w:r w:rsidRPr="00EF0401">
              <w:rPr>
                <w:rFonts w:asciiTheme="majorHAnsi" w:hAnsiTheme="majorHAnsi" w:cstheme="majorHAnsi"/>
                <w:color w:val="000000" w:themeColor="text1"/>
                <w:sz w:val="24"/>
                <w:szCs w:val="24"/>
              </w:rPr>
              <w:t>n log n)</w:t>
            </w:r>
          </w:p>
        </w:tc>
      </w:tr>
      <w:tr w:rsidR="00EF0401" w:rsidRPr="00EF0401" w14:paraId="7485FE49" w14:textId="77777777">
        <w:tc>
          <w:tcPr>
            <w:tcW w:w="2160" w:type="dxa"/>
          </w:tcPr>
          <w:p w14:paraId="6AA9F490"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Search</w:t>
            </w:r>
          </w:p>
        </w:tc>
        <w:tc>
          <w:tcPr>
            <w:tcW w:w="2160" w:type="dxa"/>
          </w:tcPr>
          <w:p w14:paraId="15183B84"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O(n)</w:t>
            </w:r>
          </w:p>
        </w:tc>
        <w:tc>
          <w:tcPr>
            <w:tcW w:w="2160" w:type="dxa"/>
          </w:tcPr>
          <w:p w14:paraId="5DAFEC73" w14:textId="77777777" w:rsidR="00CB0DA2" w:rsidRPr="00EF0401" w:rsidRDefault="00000000" w:rsidP="00EF0401">
            <w:pPr>
              <w:spacing w:line="480" w:lineRule="auto"/>
              <w:rPr>
                <w:rFonts w:asciiTheme="majorHAnsi" w:hAnsiTheme="majorHAnsi" w:cstheme="majorHAnsi"/>
                <w:color w:val="000000" w:themeColor="text1"/>
                <w:sz w:val="24"/>
                <w:szCs w:val="24"/>
              </w:rPr>
            </w:pPr>
            <w:proofErr w:type="gramStart"/>
            <w:r w:rsidRPr="00EF0401">
              <w:rPr>
                <w:rFonts w:asciiTheme="majorHAnsi" w:hAnsiTheme="majorHAnsi" w:cstheme="majorHAnsi"/>
                <w:color w:val="000000" w:themeColor="text1"/>
                <w:sz w:val="24"/>
                <w:szCs w:val="24"/>
              </w:rPr>
              <w:t>O(</w:t>
            </w:r>
            <w:proofErr w:type="gramEnd"/>
            <w:r w:rsidRPr="00EF0401">
              <w:rPr>
                <w:rFonts w:asciiTheme="majorHAnsi" w:hAnsiTheme="majorHAnsi" w:cstheme="majorHAnsi"/>
                <w:color w:val="000000" w:themeColor="text1"/>
                <w:sz w:val="24"/>
                <w:szCs w:val="24"/>
              </w:rPr>
              <w:t>1) average / O(n) worst</w:t>
            </w:r>
          </w:p>
        </w:tc>
        <w:tc>
          <w:tcPr>
            <w:tcW w:w="2160" w:type="dxa"/>
          </w:tcPr>
          <w:p w14:paraId="410EEC24" w14:textId="77777777" w:rsidR="00CB0DA2" w:rsidRPr="00EF0401" w:rsidRDefault="00000000" w:rsidP="00EF0401">
            <w:pPr>
              <w:spacing w:line="480" w:lineRule="auto"/>
              <w:rPr>
                <w:rFonts w:asciiTheme="majorHAnsi" w:hAnsiTheme="majorHAnsi" w:cstheme="majorHAnsi"/>
                <w:color w:val="000000" w:themeColor="text1"/>
                <w:sz w:val="24"/>
                <w:szCs w:val="24"/>
              </w:rPr>
            </w:pPr>
            <w:proofErr w:type="gramStart"/>
            <w:r w:rsidRPr="00EF0401">
              <w:rPr>
                <w:rFonts w:asciiTheme="majorHAnsi" w:hAnsiTheme="majorHAnsi" w:cstheme="majorHAnsi"/>
                <w:color w:val="000000" w:themeColor="text1"/>
                <w:sz w:val="24"/>
                <w:szCs w:val="24"/>
              </w:rPr>
              <w:t>O(</w:t>
            </w:r>
            <w:proofErr w:type="gramEnd"/>
            <w:r w:rsidRPr="00EF0401">
              <w:rPr>
                <w:rFonts w:asciiTheme="majorHAnsi" w:hAnsiTheme="majorHAnsi" w:cstheme="majorHAnsi"/>
                <w:color w:val="000000" w:themeColor="text1"/>
                <w:sz w:val="24"/>
                <w:szCs w:val="24"/>
              </w:rPr>
              <w:t>log n) average / O(n) worst</w:t>
            </w:r>
          </w:p>
        </w:tc>
      </w:tr>
      <w:tr w:rsidR="00EF0401" w:rsidRPr="00EF0401" w14:paraId="15A9E78F" w14:textId="77777777">
        <w:tc>
          <w:tcPr>
            <w:tcW w:w="2160" w:type="dxa"/>
          </w:tcPr>
          <w:p w14:paraId="53793539"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Insert</w:t>
            </w:r>
          </w:p>
        </w:tc>
        <w:tc>
          <w:tcPr>
            <w:tcW w:w="2160" w:type="dxa"/>
          </w:tcPr>
          <w:p w14:paraId="6BFBAB8A" w14:textId="77777777" w:rsidR="00CB0DA2" w:rsidRPr="00EF0401" w:rsidRDefault="00000000" w:rsidP="00EF0401">
            <w:pPr>
              <w:spacing w:line="480" w:lineRule="auto"/>
              <w:rPr>
                <w:rFonts w:asciiTheme="majorHAnsi" w:hAnsiTheme="majorHAnsi" w:cstheme="majorHAnsi"/>
                <w:color w:val="000000" w:themeColor="text1"/>
                <w:sz w:val="24"/>
                <w:szCs w:val="24"/>
              </w:rPr>
            </w:pPr>
            <w:proofErr w:type="gramStart"/>
            <w:r w:rsidRPr="00EF0401">
              <w:rPr>
                <w:rFonts w:asciiTheme="majorHAnsi" w:hAnsiTheme="majorHAnsi" w:cstheme="majorHAnsi"/>
                <w:color w:val="000000" w:themeColor="text1"/>
                <w:sz w:val="24"/>
                <w:szCs w:val="24"/>
              </w:rPr>
              <w:t>O(</w:t>
            </w:r>
            <w:proofErr w:type="gramEnd"/>
            <w:r w:rsidRPr="00EF0401">
              <w:rPr>
                <w:rFonts w:asciiTheme="majorHAnsi" w:hAnsiTheme="majorHAnsi" w:cstheme="majorHAnsi"/>
                <w:color w:val="000000" w:themeColor="text1"/>
                <w:sz w:val="24"/>
                <w:szCs w:val="24"/>
              </w:rPr>
              <w:t>1)</w:t>
            </w:r>
          </w:p>
        </w:tc>
        <w:tc>
          <w:tcPr>
            <w:tcW w:w="2160" w:type="dxa"/>
          </w:tcPr>
          <w:p w14:paraId="30F0B330" w14:textId="77777777" w:rsidR="00CB0DA2" w:rsidRPr="00EF0401" w:rsidRDefault="00000000" w:rsidP="00EF0401">
            <w:pPr>
              <w:spacing w:line="480" w:lineRule="auto"/>
              <w:rPr>
                <w:rFonts w:asciiTheme="majorHAnsi" w:hAnsiTheme="majorHAnsi" w:cstheme="majorHAnsi"/>
                <w:color w:val="000000" w:themeColor="text1"/>
                <w:sz w:val="24"/>
                <w:szCs w:val="24"/>
              </w:rPr>
            </w:pPr>
            <w:proofErr w:type="gramStart"/>
            <w:r w:rsidRPr="00EF0401">
              <w:rPr>
                <w:rFonts w:asciiTheme="majorHAnsi" w:hAnsiTheme="majorHAnsi" w:cstheme="majorHAnsi"/>
                <w:color w:val="000000" w:themeColor="text1"/>
                <w:sz w:val="24"/>
                <w:szCs w:val="24"/>
              </w:rPr>
              <w:t>O(</w:t>
            </w:r>
            <w:proofErr w:type="gramEnd"/>
            <w:r w:rsidRPr="00EF0401">
              <w:rPr>
                <w:rFonts w:asciiTheme="majorHAnsi" w:hAnsiTheme="majorHAnsi" w:cstheme="majorHAnsi"/>
                <w:color w:val="000000" w:themeColor="text1"/>
                <w:sz w:val="24"/>
                <w:szCs w:val="24"/>
              </w:rPr>
              <w:t>1) average / O(n) worst</w:t>
            </w:r>
          </w:p>
        </w:tc>
        <w:tc>
          <w:tcPr>
            <w:tcW w:w="2160" w:type="dxa"/>
          </w:tcPr>
          <w:p w14:paraId="1D16FB0D" w14:textId="77777777" w:rsidR="00CB0DA2" w:rsidRPr="00EF0401" w:rsidRDefault="00000000" w:rsidP="00EF0401">
            <w:pPr>
              <w:spacing w:line="480" w:lineRule="auto"/>
              <w:rPr>
                <w:rFonts w:asciiTheme="majorHAnsi" w:hAnsiTheme="majorHAnsi" w:cstheme="majorHAnsi"/>
                <w:color w:val="000000" w:themeColor="text1"/>
                <w:sz w:val="24"/>
                <w:szCs w:val="24"/>
              </w:rPr>
            </w:pPr>
            <w:proofErr w:type="gramStart"/>
            <w:r w:rsidRPr="00EF0401">
              <w:rPr>
                <w:rFonts w:asciiTheme="majorHAnsi" w:hAnsiTheme="majorHAnsi" w:cstheme="majorHAnsi"/>
                <w:color w:val="000000" w:themeColor="text1"/>
                <w:sz w:val="24"/>
                <w:szCs w:val="24"/>
              </w:rPr>
              <w:t>O(</w:t>
            </w:r>
            <w:proofErr w:type="gramEnd"/>
            <w:r w:rsidRPr="00EF0401">
              <w:rPr>
                <w:rFonts w:asciiTheme="majorHAnsi" w:hAnsiTheme="majorHAnsi" w:cstheme="majorHAnsi"/>
                <w:color w:val="000000" w:themeColor="text1"/>
                <w:sz w:val="24"/>
                <w:szCs w:val="24"/>
              </w:rPr>
              <w:t>log n) average / O(n) worst</w:t>
            </w:r>
          </w:p>
        </w:tc>
      </w:tr>
      <w:tr w:rsidR="00EF0401" w:rsidRPr="00EF0401" w14:paraId="49AFD14C" w14:textId="77777777">
        <w:tc>
          <w:tcPr>
            <w:tcW w:w="2160" w:type="dxa"/>
          </w:tcPr>
          <w:p w14:paraId="32251784"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Sort/Traverse</w:t>
            </w:r>
          </w:p>
        </w:tc>
        <w:tc>
          <w:tcPr>
            <w:tcW w:w="2160" w:type="dxa"/>
          </w:tcPr>
          <w:p w14:paraId="5403F021" w14:textId="77777777" w:rsidR="00CB0DA2" w:rsidRPr="00EF0401" w:rsidRDefault="00000000" w:rsidP="00EF0401">
            <w:pPr>
              <w:spacing w:line="480" w:lineRule="auto"/>
              <w:rPr>
                <w:rFonts w:asciiTheme="majorHAnsi" w:hAnsiTheme="majorHAnsi" w:cstheme="majorHAnsi"/>
                <w:color w:val="000000" w:themeColor="text1"/>
                <w:sz w:val="24"/>
                <w:szCs w:val="24"/>
              </w:rPr>
            </w:pPr>
            <w:proofErr w:type="gramStart"/>
            <w:r w:rsidRPr="00EF0401">
              <w:rPr>
                <w:rFonts w:asciiTheme="majorHAnsi" w:hAnsiTheme="majorHAnsi" w:cstheme="majorHAnsi"/>
                <w:color w:val="000000" w:themeColor="text1"/>
                <w:sz w:val="24"/>
                <w:szCs w:val="24"/>
              </w:rPr>
              <w:t>O(</w:t>
            </w:r>
            <w:proofErr w:type="gramEnd"/>
            <w:r w:rsidRPr="00EF0401">
              <w:rPr>
                <w:rFonts w:asciiTheme="majorHAnsi" w:hAnsiTheme="majorHAnsi" w:cstheme="majorHAnsi"/>
                <w:color w:val="000000" w:themeColor="text1"/>
                <w:sz w:val="24"/>
                <w:szCs w:val="24"/>
              </w:rPr>
              <w:t>n log n)</w:t>
            </w:r>
          </w:p>
        </w:tc>
        <w:tc>
          <w:tcPr>
            <w:tcW w:w="2160" w:type="dxa"/>
          </w:tcPr>
          <w:p w14:paraId="361FFF46"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N/A (unsorted)</w:t>
            </w:r>
          </w:p>
        </w:tc>
        <w:tc>
          <w:tcPr>
            <w:tcW w:w="2160" w:type="dxa"/>
          </w:tcPr>
          <w:p w14:paraId="0490FFBE" w14:textId="77777777" w:rsidR="00CB0DA2" w:rsidRPr="00EF0401" w:rsidRDefault="00000000" w:rsidP="00EF0401">
            <w:pPr>
              <w:spacing w:line="480" w:lineRule="auto"/>
              <w:rPr>
                <w:rFonts w:asciiTheme="majorHAnsi" w:hAnsiTheme="majorHAnsi" w:cstheme="majorHAnsi"/>
                <w:color w:val="000000" w:themeColor="text1"/>
                <w:sz w:val="24"/>
                <w:szCs w:val="24"/>
              </w:rPr>
            </w:pPr>
            <w:r w:rsidRPr="00EF0401">
              <w:rPr>
                <w:rFonts w:asciiTheme="majorHAnsi" w:hAnsiTheme="majorHAnsi" w:cstheme="majorHAnsi"/>
                <w:color w:val="000000" w:themeColor="text1"/>
                <w:sz w:val="24"/>
                <w:szCs w:val="24"/>
              </w:rPr>
              <w:t>O(n)</w:t>
            </w:r>
          </w:p>
        </w:tc>
      </w:tr>
    </w:tbl>
    <w:p w14:paraId="49E4E632" w14:textId="77777777" w:rsidR="00EF0401" w:rsidRPr="00EF0401" w:rsidRDefault="00EF0401" w:rsidP="00EF0401">
      <w:pPr>
        <w:pStyle w:val="Heading2"/>
        <w:spacing w:line="480" w:lineRule="auto"/>
        <w:rPr>
          <w:rFonts w:cstheme="majorHAnsi"/>
          <w:color w:val="000000" w:themeColor="text1"/>
          <w:sz w:val="24"/>
          <w:szCs w:val="24"/>
        </w:rPr>
      </w:pPr>
      <w:r w:rsidRPr="00EF0401">
        <w:rPr>
          <w:rFonts w:cstheme="majorHAnsi"/>
          <w:color w:val="000000" w:themeColor="text1"/>
          <w:sz w:val="24"/>
          <w:szCs w:val="24"/>
        </w:rPr>
        <w:lastRenderedPageBreak/>
        <w:t>Advantages, Disadvantages, and Recommendation</w:t>
      </w:r>
    </w:p>
    <w:p w14:paraId="2429E5C0" w14:textId="31ED379B" w:rsidR="00CB0DA2" w:rsidRPr="00EF0401" w:rsidRDefault="00EF0401" w:rsidP="00EF0401">
      <w:pPr>
        <w:pStyle w:val="Heading2"/>
        <w:spacing w:line="480" w:lineRule="auto"/>
        <w:rPr>
          <w:b w:val="0"/>
          <w:bCs w:val="0"/>
          <w:color w:val="000000" w:themeColor="text1"/>
        </w:rPr>
      </w:pPr>
      <w:r>
        <w:rPr>
          <w:b w:val="0"/>
          <w:bCs w:val="0"/>
          <w:color w:val="000000" w:themeColor="text1"/>
        </w:rPr>
        <w:t>The vector structure is simple and effective for small datasets. It offers predictable indexing and is easy to sort, but searching or inserting in the middle of a large dataset can be slower (O(n)). The hash table provides quick average-time search and insertion (</w:t>
      </w:r>
      <w:proofErr w:type="gramStart"/>
      <w:r>
        <w:rPr>
          <w:b w:val="0"/>
          <w:bCs w:val="0"/>
          <w:color w:val="000000" w:themeColor="text1"/>
        </w:rPr>
        <w:t>O(</w:t>
      </w:r>
      <w:proofErr w:type="gramEnd"/>
      <w:r>
        <w:rPr>
          <w:b w:val="0"/>
          <w:bCs w:val="0"/>
          <w:color w:val="000000" w:themeColor="text1"/>
        </w:rPr>
        <w:t xml:space="preserve">1)), making it ideal for fast lookups, although it does not maintain sorted order and can perform poorly if many collisions happen. The binary search tree (BST) stores data in sorted order efficiently, enabling </w:t>
      </w:r>
      <w:proofErr w:type="gramStart"/>
      <w:r>
        <w:rPr>
          <w:b w:val="0"/>
          <w:bCs w:val="0"/>
          <w:color w:val="000000" w:themeColor="text1"/>
        </w:rPr>
        <w:t>O(</w:t>
      </w:r>
      <w:proofErr w:type="gramEnd"/>
      <w:r>
        <w:rPr>
          <w:b w:val="0"/>
          <w:bCs w:val="0"/>
          <w:color w:val="000000" w:themeColor="text1"/>
        </w:rPr>
        <w:t>log n) searches and insertions when balanced, but unbalanced trees can degrade to O(n). Based on the advisor’s needs—searching for specific courses and printing all courses in alphanumeric order—the BST is the best choice. It naturally keeps data sorted and allows for efficient retrieval and printing. Therefore, the BST structure is recommended for the implementation phase.</w:t>
      </w:r>
    </w:p>
    <w:sectPr w:rsidR="00CB0DA2" w:rsidRPr="00EF04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1346723">
    <w:abstractNumId w:val="8"/>
  </w:num>
  <w:num w:numId="2" w16cid:durableId="756828072">
    <w:abstractNumId w:val="6"/>
  </w:num>
  <w:num w:numId="3" w16cid:durableId="672950109">
    <w:abstractNumId w:val="5"/>
  </w:num>
  <w:num w:numId="4" w16cid:durableId="1534462016">
    <w:abstractNumId w:val="4"/>
  </w:num>
  <w:num w:numId="5" w16cid:durableId="2106267441">
    <w:abstractNumId w:val="7"/>
  </w:num>
  <w:num w:numId="6" w16cid:durableId="539822095">
    <w:abstractNumId w:val="3"/>
  </w:num>
  <w:num w:numId="7" w16cid:durableId="1970285031">
    <w:abstractNumId w:val="2"/>
  </w:num>
  <w:num w:numId="8" w16cid:durableId="157623412">
    <w:abstractNumId w:val="1"/>
  </w:num>
  <w:num w:numId="9" w16cid:durableId="54468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62C8"/>
    <w:rsid w:val="00AA1D8D"/>
    <w:rsid w:val="00B47730"/>
    <w:rsid w:val="00CB0664"/>
    <w:rsid w:val="00CB0DA2"/>
    <w:rsid w:val="00EF04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49FA9"/>
  <w14:defaultImageDpi w14:val="300"/>
  <w15:docId w15:val="{1B0A5EBC-DB24-9E44-AF0E-D998B43B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Prempeh, Christopher</cp:lastModifiedBy>
  <cp:revision>2</cp:revision>
  <dcterms:created xsi:type="dcterms:W3CDTF">2025-10-13T04:29:00Z</dcterms:created>
  <dcterms:modified xsi:type="dcterms:W3CDTF">2025-10-13T04:29:00Z</dcterms:modified>
  <cp:category/>
</cp:coreProperties>
</file>